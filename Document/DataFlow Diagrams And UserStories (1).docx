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EB68B" w14:textId="77777777" w:rsidR="00813531" w:rsidRDefault="00000000">
      <w:pPr>
        <w:pStyle w:val="Heading1"/>
      </w:pPr>
      <w:r>
        <w:t>Project Design Phase-II</w:t>
      </w:r>
      <w:r>
        <w:br/>
        <w:t>Data Flow Diagram &amp; User Stories</w:t>
      </w:r>
    </w:p>
    <w:p w14:paraId="232DAE4A" w14:textId="201807AA" w:rsidR="00813531" w:rsidRDefault="00000000">
      <w:r>
        <w:t>Date: 28 June 2025</w:t>
      </w:r>
      <w:r>
        <w:br/>
        <w:t xml:space="preserve">Team ID: </w:t>
      </w:r>
      <w:r w:rsidR="0058326C" w:rsidRPr="0058326C">
        <w:t>LTVIP2025TMID28676</w:t>
      </w:r>
      <w:r>
        <w:br/>
        <w:t>Project Name: Optimizing Role-Based Access and Task Workflows</w:t>
      </w:r>
      <w:r>
        <w:br/>
        <w:t>Maximum Marks: 4 Marks</w:t>
      </w:r>
      <w:r>
        <w:br/>
      </w:r>
    </w:p>
    <w:p w14:paraId="2A8424C6" w14:textId="77777777" w:rsidR="00813531" w:rsidRDefault="00000000">
      <w:pPr>
        <w:pStyle w:val="Heading2"/>
      </w:pPr>
      <w:r>
        <w:t>Data Flow Diagrams</w:t>
      </w:r>
    </w:p>
    <w:p w14:paraId="2A839C3E" w14:textId="77777777" w:rsidR="00813531" w:rsidRDefault="00000000">
      <w:r>
        <w:t>Level 0 DFD:</w:t>
      </w:r>
    </w:p>
    <w:p w14:paraId="160DC7F9" w14:textId="77777777" w:rsidR="00813531" w:rsidRDefault="00000000">
      <w:r>
        <w:t>- Project Manager creates tasks → Task Workflow → Team Member updates status → Manager reviews &amp; closes.</w:t>
      </w:r>
      <w:r>
        <w:br/>
      </w:r>
    </w:p>
    <w:p w14:paraId="29BD5FF1" w14:textId="77777777" w:rsidR="00813531" w:rsidRDefault="00000000">
      <w:r>
        <w:t>Level 1 DFD:</w:t>
      </w:r>
      <w:r>
        <w:br/>
        <w:t>- User Login</w:t>
      </w:r>
      <w:r>
        <w:br/>
        <w:t>- Role Assignment</w:t>
      </w:r>
      <w:r>
        <w:br/>
        <w:t>- Task Management Flow</w:t>
      </w:r>
      <w:r>
        <w:br/>
        <w:t>- Audit Trail Logging</w:t>
      </w:r>
    </w:p>
    <w:p w14:paraId="61167B23" w14:textId="77777777" w:rsidR="00813531" w:rsidRDefault="00000000">
      <w:pPr>
        <w:pStyle w:val="Heading2"/>
      </w:pPr>
      <w: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1449"/>
        <w:gridCol w:w="1189"/>
        <w:gridCol w:w="1366"/>
        <w:gridCol w:w="1286"/>
        <w:gridCol w:w="1189"/>
        <w:gridCol w:w="1179"/>
      </w:tblGrid>
      <w:tr w:rsidR="00813531" w14:paraId="14236793" w14:textId="77777777">
        <w:tc>
          <w:tcPr>
            <w:tcW w:w="1234" w:type="dxa"/>
          </w:tcPr>
          <w:p w14:paraId="367EDEB5" w14:textId="77777777" w:rsidR="00813531" w:rsidRDefault="00000000">
            <w:r>
              <w:t>User Type</w:t>
            </w:r>
          </w:p>
        </w:tc>
        <w:tc>
          <w:tcPr>
            <w:tcW w:w="1234" w:type="dxa"/>
          </w:tcPr>
          <w:p w14:paraId="3C329C4C" w14:textId="77777777" w:rsidR="00813531" w:rsidRDefault="00000000">
            <w:r>
              <w:t>Functional Requirement (Epic)</w:t>
            </w:r>
          </w:p>
        </w:tc>
        <w:tc>
          <w:tcPr>
            <w:tcW w:w="1234" w:type="dxa"/>
          </w:tcPr>
          <w:p w14:paraId="7CA2E194" w14:textId="77777777" w:rsidR="00813531" w:rsidRDefault="00000000">
            <w:r>
              <w:t>User Story Number</w:t>
            </w:r>
          </w:p>
        </w:tc>
        <w:tc>
          <w:tcPr>
            <w:tcW w:w="1234" w:type="dxa"/>
          </w:tcPr>
          <w:p w14:paraId="0FB4E008" w14:textId="77777777" w:rsidR="00813531" w:rsidRDefault="00000000">
            <w:r>
              <w:t>User Story / Task</w:t>
            </w:r>
          </w:p>
        </w:tc>
        <w:tc>
          <w:tcPr>
            <w:tcW w:w="1234" w:type="dxa"/>
          </w:tcPr>
          <w:p w14:paraId="290350B9" w14:textId="77777777" w:rsidR="00813531" w:rsidRDefault="00000000">
            <w:r>
              <w:t>Acceptance criteria</w:t>
            </w:r>
          </w:p>
        </w:tc>
        <w:tc>
          <w:tcPr>
            <w:tcW w:w="1234" w:type="dxa"/>
          </w:tcPr>
          <w:p w14:paraId="7F3C9D6C" w14:textId="77777777" w:rsidR="00813531" w:rsidRDefault="00000000">
            <w:r>
              <w:t>Priority</w:t>
            </w:r>
          </w:p>
        </w:tc>
        <w:tc>
          <w:tcPr>
            <w:tcW w:w="1234" w:type="dxa"/>
          </w:tcPr>
          <w:p w14:paraId="53703EBB" w14:textId="77777777" w:rsidR="00813531" w:rsidRDefault="00000000">
            <w:r>
              <w:t>Release</w:t>
            </w:r>
          </w:p>
        </w:tc>
      </w:tr>
      <w:tr w:rsidR="00813531" w14:paraId="1AB86119" w14:textId="77777777">
        <w:tc>
          <w:tcPr>
            <w:tcW w:w="1234" w:type="dxa"/>
          </w:tcPr>
          <w:p w14:paraId="2D492B80" w14:textId="77777777" w:rsidR="00813531" w:rsidRDefault="00000000">
            <w:r>
              <w:t>Project Manager</w:t>
            </w:r>
          </w:p>
        </w:tc>
        <w:tc>
          <w:tcPr>
            <w:tcW w:w="1234" w:type="dxa"/>
          </w:tcPr>
          <w:p w14:paraId="6B1690B5" w14:textId="77777777" w:rsidR="00813531" w:rsidRDefault="00000000">
            <w:r>
              <w:t>Task Management</w:t>
            </w:r>
          </w:p>
        </w:tc>
        <w:tc>
          <w:tcPr>
            <w:tcW w:w="1234" w:type="dxa"/>
          </w:tcPr>
          <w:p w14:paraId="5BBA6D55" w14:textId="77777777" w:rsidR="00813531" w:rsidRDefault="00000000">
            <w:r>
              <w:t>US-1</w:t>
            </w:r>
          </w:p>
        </w:tc>
        <w:tc>
          <w:tcPr>
            <w:tcW w:w="1234" w:type="dxa"/>
          </w:tcPr>
          <w:p w14:paraId="1A014034" w14:textId="77777777" w:rsidR="00813531" w:rsidRDefault="00000000">
            <w:r>
              <w:t>As a PM, I can create a new task and assign it to a team member</w:t>
            </w:r>
          </w:p>
        </w:tc>
        <w:tc>
          <w:tcPr>
            <w:tcW w:w="1234" w:type="dxa"/>
          </w:tcPr>
          <w:p w14:paraId="3D08DB10" w14:textId="77777777" w:rsidR="00813531" w:rsidRDefault="00000000">
            <w:r>
              <w:t>Task visible to assignee and in dashboard</w:t>
            </w:r>
          </w:p>
        </w:tc>
        <w:tc>
          <w:tcPr>
            <w:tcW w:w="1234" w:type="dxa"/>
          </w:tcPr>
          <w:p w14:paraId="17C8DC4B" w14:textId="77777777" w:rsidR="00813531" w:rsidRDefault="00000000">
            <w:r>
              <w:t>High</w:t>
            </w:r>
          </w:p>
        </w:tc>
        <w:tc>
          <w:tcPr>
            <w:tcW w:w="1234" w:type="dxa"/>
          </w:tcPr>
          <w:p w14:paraId="0FB7D6CE" w14:textId="77777777" w:rsidR="00813531" w:rsidRDefault="00000000">
            <w:r>
              <w:t>Sprint-1</w:t>
            </w:r>
          </w:p>
        </w:tc>
      </w:tr>
      <w:tr w:rsidR="00813531" w14:paraId="2CD1D974" w14:textId="77777777">
        <w:tc>
          <w:tcPr>
            <w:tcW w:w="1234" w:type="dxa"/>
          </w:tcPr>
          <w:p w14:paraId="2E71C1C4" w14:textId="77777777" w:rsidR="00813531" w:rsidRDefault="00000000">
            <w:r>
              <w:t>Project Manager</w:t>
            </w:r>
          </w:p>
        </w:tc>
        <w:tc>
          <w:tcPr>
            <w:tcW w:w="1234" w:type="dxa"/>
          </w:tcPr>
          <w:p w14:paraId="5D235332" w14:textId="77777777" w:rsidR="00813531" w:rsidRDefault="00000000">
            <w:r>
              <w:t>Review &amp; Close Task</w:t>
            </w:r>
          </w:p>
        </w:tc>
        <w:tc>
          <w:tcPr>
            <w:tcW w:w="1234" w:type="dxa"/>
          </w:tcPr>
          <w:p w14:paraId="2F3B7A95" w14:textId="77777777" w:rsidR="00813531" w:rsidRDefault="00000000">
            <w:r>
              <w:t>US-2</w:t>
            </w:r>
          </w:p>
        </w:tc>
        <w:tc>
          <w:tcPr>
            <w:tcW w:w="1234" w:type="dxa"/>
          </w:tcPr>
          <w:p w14:paraId="17DA82AB" w14:textId="77777777" w:rsidR="00813531" w:rsidRDefault="00000000">
            <w:r>
              <w:t>As a PM, I can mark a task as completed after team review</w:t>
            </w:r>
          </w:p>
        </w:tc>
        <w:tc>
          <w:tcPr>
            <w:tcW w:w="1234" w:type="dxa"/>
          </w:tcPr>
          <w:p w14:paraId="34D39A1C" w14:textId="77777777" w:rsidR="00813531" w:rsidRDefault="00000000">
            <w:r>
              <w:t>Task marked 'Closed' after validation</w:t>
            </w:r>
          </w:p>
        </w:tc>
        <w:tc>
          <w:tcPr>
            <w:tcW w:w="1234" w:type="dxa"/>
          </w:tcPr>
          <w:p w14:paraId="34CC02A8" w14:textId="77777777" w:rsidR="00813531" w:rsidRDefault="00000000">
            <w:r>
              <w:t>Medium</w:t>
            </w:r>
          </w:p>
        </w:tc>
        <w:tc>
          <w:tcPr>
            <w:tcW w:w="1234" w:type="dxa"/>
          </w:tcPr>
          <w:p w14:paraId="118EC2BF" w14:textId="77777777" w:rsidR="00813531" w:rsidRDefault="00000000">
            <w:r>
              <w:t>Sprint-2</w:t>
            </w:r>
          </w:p>
        </w:tc>
      </w:tr>
      <w:tr w:rsidR="00813531" w14:paraId="1EEF31A7" w14:textId="77777777">
        <w:tc>
          <w:tcPr>
            <w:tcW w:w="1234" w:type="dxa"/>
          </w:tcPr>
          <w:p w14:paraId="098FF63C" w14:textId="77777777" w:rsidR="00813531" w:rsidRDefault="00000000">
            <w:r>
              <w:t>Team Member</w:t>
            </w:r>
          </w:p>
        </w:tc>
        <w:tc>
          <w:tcPr>
            <w:tcW w:w="1234" w:type="dxa"/>
          </w:tcPr>
          <w:p w14:paraId="72E60D06" w14:textId="77777777" w:rsidR="00813531" w:rsidRDefault="00000000">
            <w:r>
              <w:t>Task Update</w:t>
            </w:r>
          </w:p>
        </w:tc>
        <w:tc>
          <w:tcPr>
            <w:tcW w:w="1234" w:type="dxa"/>
          </w:tcPr>
          <w:p w14:paraId="7E8E85FA" w14:textId="77777777" w:rsidR="00813531" w:rsidRDefault="00000000">
            <w:r>
              <w:t>US-3</w:t>
            </w:r>
          </w:p>
        </w:tc>
        <w:tc>
          <w:tcPr>
            <w:tcW w:w="1234" w:type="dxa"/>
          </w:tcPr>
          <w:p w14:paraId="3CB6D01E" w14:textId="77777777" w:rsidR="00813531" w:rsidRDefault="00000000">
            <w:r>
              <w:t>As a Team Member, I can update task status and add comments</w:t>
            </w:r>
          </w:p>
        </w:tc>
        <w:tc>
          <w:tcPr>
            <w:tcW w:w="1234" w:type="dxa"/>
          </w:tcPr>
          <w:p w14:paraId="4C5AD1F5" w14:textId="77777777" w:rsidR="00813531" w:rsidRDefault="00000000">
            <w:r>
              <w:t>Status reflected in PM's dashboard</w:t>
            </w:r>
          </w:p>
        </w:tc>
        <w:tc>
          <w:tcPr>
            <w:tcW w:w="1234" w:type="dxa"/>
          </w:tcPr>
          <w:p w14:paraId="533593A5" w14:textId="77777777" w:rsidR="00813531" w:rsidRDefault="00000000">
            <w:r>
              <w:t>High</w:t>
            </w:r>
          </w:p>
        </w:tc>
        <w:tc>
          <w:tcPr>
            <w:tcW w:w="1234" w:type="dxa"/>
          </w:tcPr>
          <w:p w14:paraId="496E1382" w14:textId="77777777" w:rsidR="00813531" w:rsidRDefault="00000000">
            <w:r>
              <w:t>Sprint-1</w:t>
            </w:r>
          </w:p>
        </w:tc>
      </w:tr>
      <w:tr w:rsidR="00813531" w14:paraId="73A61D4A" w14:textId="77777777">
        <w:tc>
          <w:tcPr>
            <w:tcW w:w="1234" w:type="dxa"/>
          </w:tcPr>
          <w:p w14:paraId="59509BD3" w14:textId="77777777" w:rsidR="00813531" w:rsidRDefault="00000000">
            <w:r>
              <w:t>Admin</w:t>
            </w:r>
          </w:p>
        </w:tc>
        <w:tc>
          <w:tcPr>
            <w:tcW w:w="1234" w:type="dxa"/>
          </w:tcPr>
          <w:p w14:paraId="0476C46C" w14:textId="77777777" w:rsidR="00813531" w:rsidRDefault="00000000">
            <w:r>
              <w:t>Role Setup</w:t>
            </w:r>
          </w:p>
        </w:tc>
        <w:tc>
          <w:tcPr>
            <w:tcW w:w="1234" w:type="dxa"/>
          </w:tcPr>
          <w:p w14:paraId="5B5A23BF" w14:textId="77777777" w:rsidR="00813531" w:rsidRDefault="00000000">
            <w:r>
              <w:t>US-4</w:t>
            </w:r>
          </w:p>
        </w:tc>
        <w:tc>
          <w:tcPr>
            <w:tcW w:w="1234" w:type="dxa"/>
          </w:tcPr>
          <w:p w14:paraId="2C1A3F4A" w14:textId="77777777" w:rsidR="00813531" w:rsidRDefault="00000000">
            <w:r>
              <w:t xml:space="preserve">As an Admin, I </w:t>
            </w:r>
            <w:r>
              <w:lastRenderedPageBreak/>
              <w:t>can define user roles and permissions</w:t>
            </w:r>
          </w:p>
        </w:tc>
        <w:tc>
          <w:tcPr>
            <w:tcW w:w="1234" w:type="dxa"/>
          </w:tcPr>
          <w:p w14:paraId="05FAB8C0" w14:textId="77777777" w:rsidR="00813531" w:rsidRDefault="00000000">
            <w:r>
              <w:lastRenderedPageBreak/>
              <w:t xml:space="preserve">Roles stored and </w:t>
            </w:r>
            <w:r>
              <w:lastRenderedPageBreak/>
              <w:t>applied per user login</w:t>
            </w:r>
          </w:p>
        </w:tc>
        <w:tc>
          <w:tcPr>
            <w:tcW w:w="1234" w:type="dxa"/>
          </w:tcPr>
          <w:p w14:paraId="7E8E606F" w14:textId="77777777" w:rsidR="00813531" w:rsidRDefault="00000000">
            <w:r>
              <w:lastRenderedPageBreak/>
              <w:t>Medium</w:t>
            </w:r>
          </w:p>
        </w:tc>
        <w:tc>
          <w:tcPr>
            <w:tcW w:w="1234" w:type="dxa"/>
          </w:tcPr>
          <w:p w14:paraId="3716757D" w14:textId="77777777" w:rsidR="00813531" w:rsidRDefault="00000000">
            <w:r>
              <w:t>Sprint-2</w:t>
            </w:r>
          </w:p>
        </w:tc>
      </w:tr>
    </w:tbl>
    <w:p w14:paraId="46BE9AC4" w14:textId="77777777" w:rsidR="00253014" w:rsidRDefault="00253014"/>
    <w:sectPr w:rsidR="002530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1951965">
    <w:abstractNumId w:val="8"/>
  </w:num>
  <w:num w:numId="2" w16cid:durableId="791824029">
    <w:abstractNumId w:val="6"/>
  </w:num>
  <w:num w:numId="3" w16cid:durableId="24672715">
    <w:abstractNumId w:val="5"/>
  </w:num>
  <w:num w:numId="4" w16cid:durableId="681320879">
    <w:abstractNumId w:val="4"/>
  </w:num>
  <w:num w:numId="5" w16cid:durableId="1187476224">
    <w:abstractNumId w:val="7"/>
  </w:num>
  <w:num w:numId="6" w16cid:durableId="2101021657">
    <w:abstractNumId w:val="3"/>
  </w:num>
  <w:num w:numId="7" w16cid:durableId="606426046">
    <w:abstractNumId w:val="2"/>
  </w:num>
  <w:num w:numId="8" w16cid:durableId="276301827">
    <w:abstractNumId w:val="1"/>
  </w:num>
  <w:num w:numId="9" w16cid:durableId="204925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3014"/>
    <w:rsid w:val="0029639D"/>
    <w:rsid w:val="00326F90"/>
    <w:rsid w:val="0058326C"/>
    <w:rsid w:val="007242E3"/>
    <w:rsid w:val="008135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821F75"/>
  <w14:defaultImageDpi w14:val="300"/>
  <w15:docId w15:val="{3D341395-104C-4EB5-BD5E-46D12CEE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 BHARATH</cp:lastModifiedBy>
  <cp:revision>2</cp:revision>
  <dcterms:created xsi:type="dcterms:W3CDTF">2013-12-23T23:15:00Z</dcterms:created>
  <dcterms:modified xsi:type="dcterms:W3CDTF">2025-06-28T05:11:00Z</dcterms:modified>
  <cp:category/>
</cp:coreProperties>
</file>