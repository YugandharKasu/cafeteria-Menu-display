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3E52A" w14:textId="77777777" w:rsidR="00290B7E" w:rsidRDefault="00000000">
      <w:pPr>
        <w:pStyle w:val="Heading1"/>
      </w:pPr>
      <w:r>
        <w:t>Ideation Phase</w:t>
      </w:r>
      <w:r>
        <w:br/>
        <w:t>Empathy Map Canvas</w:t>
      </w:r>
    </w:p>
    <w:p w14:paraId="404B593E" w14:textId="0310F774" w:rsidR="00290B7E" w:rsidRDefault="00000000">
      <w:r>
        <w:t>Date: 28 June 2025</w:t>
      </w:r>
      <w:r>
        <w:br/>
        <w:t xml:space="preserve">Team ID: </w:t>
      </w:r>
      <w:r w:rsidR="005C7435" w:rsidRPr="005C7435">
        <w:t>LTVIP2025TMID28676</w:t>
      </w:r>
      <w:r>
        <w:br/>
        <w:t>Project Name: Optimizing Role-Based Access and Task Workflows</w:t>
      </w:r>
      <w:r>
        <w:br/>
        <w:t>Maximum Marks: 4 Marks</w:t>
      </w:r>
      <w:r>
        <w:br/>
      </w:r>
    </w:p>
    <w:p w14:paraId="25AB8953" w14:textId="77777777" w:rsidR="00290B7E" w:rsidRDefault="00000000">
      <w:pPr>
        <w:pStyle w:val="Heading2"/>
      </w:pPr>
      <w:r>
        <w:t>Empathy Map Canvas</w:t>
      </w:r>
    </w:p>
    <w:p w14:paraId="40BFFAE9" w14:textId="77777777" w:rsidR="00290B7E" w:rsidRDefault="00000000">
      <w:r>
        <w:t>An empathy map is a simple, easy-to-digest visual that captures knowledge about a user’s behaviours and attitudes.</w:t>
      </w:r>
      <w:r>
        <w:br/>
      </w:r>
    </w:p>
    <w:p w14:paraId="20099A9B" w14:textId="77777777" w:rsidR="00290B7E" w:rsidRDefault="00000000">
      <w:r>
        <w:t>It is a useful tool to help teams better understand their users and design better solutions.</w:t>
      </w:r>
    </w:p>
    <w:p w14:paraId="2B7CFD9B" w14:textId="77777777" w:rsidR="00290B7E" w:rsidRDefault="00000000">
      <w:r>
        <w:t>Creating an effective solution requires understanding the true problem and the person who is experiencing it.</w:t>
      </w:r>
    </w:p>
    <w:p w14:paraId="751A0037" w14:textId="77777777" w:rsidR="00290B7E" w:rsidRDefault="00000000">
      <w:r>
        <w:t>This exercise helps participants consider things from the user’s perspective along with their goals and challenges.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90B7E" w14:paraId="63029587" w14:textId="77777777">
        <w:tc>
          <w:tcPr>
            <w:tcW w:w="4320" w:type="dxa"/>
          </w:tcPr>
          <w:p w14:paraId="0187472E" w14:textId="77777777" w:rsidR="00290B7E" w:rsidRDefault="00000000">
            <w:r>
              <w:t>SAYS</w:t>
            </w:r>
          </w:p>
        </w:tc>
        <w:tc>
          <w:tcPr>
            <w:tcW w:w="4320" w:type="dxa"/>
          </w:tcPr>
          <w:p w14:paraId="3DC2534D" w14:textId="77777777" w:rsidR="00290B7E" w:rsidRDefault="00000000">
            <w:r>
              <w:t>THINKS</w:t>
            </w:r>
          </w:p>
        </w:tc>
      </w:tr>
      <w:tr w:rsidR="00290B7E" w14:paraId="2AD28802" w14:textId="77777777">
        <w:tc>
          <w:tcPr>
            <w:tcW w:w="4320" w:type="dxa"/>
          </w:tcPr>
          <w:p w14:paraId="752F3834" w14:textId="77777777" w:rsidR="00290B7E" w:rsidRDefault="00000000">
            <w:r>
              <w:t>“I need a better way to assign and monitor tasks.”</w:t>
            </w:r>
            <w:r>
              <w:br/>
              <w:t>“Why can’t I see who did what and when?”</w:t>
            </w:r>
          </w:p>
        </w:tc>
        <w:tc>
          <w:tcPr>
            <w:tcW w:w="4320" w:type="dxa"/>
          </w:tcPr>
          <w:p w14:paraId="2F8C0CC4" w14:textId="77777777" w:rsidR="00290B7E" w:rsidRDefault="00000000">
            <w:r>
              <w:t>“There’s no clear visibility into task ownership.”</w:t>
            </w:r>
            <w:r>
              <w:br/>
              <w:t>“The current system wastes time and causes confusion.”</w:t>
            </w:r>
          </w:p>
        </w:tc>
      </w:tr>
      <w:tr w:rsidR="00290B7E" w14:paraId="4EED3988" w14:textId="77777777">
        <w:tc>
          <w:tcPr>
            <w:tcW w:w="4320" w:type="dxa"/>
          </w:tcPr>
          <w:p w14:paraId="69B86F2B" w14:textId="77777777" w:rsidR="00290B7E" w:rsidRDefault="00000000">
            <w:r>
              <w:t>DOES</w:t>
            </w:r>
          </w:p>
        </w:tc>
        <w:tc>
          <w:tcPr>
            <w:tcW w:w="4320" w:type="dxa"/>
          </w:tcPr>
          <w:p w14:paraId="638DB889" w14:textId="77777777" w:rsidR="00290B7E" w:rsidRDefault="00000000">
            <w:r>
              <w:t>FEELS</w:t>
            </w:r>
          </w:p>
        </w:tc>
      </w:tr>
      <w:tr w:rsidR="00290B7E" w14:paraId="7E18EB71" w14:textId="77777777">
        <w:tc>
          <w:tcPr>
            <w:tcW w:w="4320" w:type="dxa"/>
          </w:tcPr>
          <w:p w14:paraId="7DC50778" w14:textId="77777777" w:rsidR="00290B7E" w:rsidRDefault="00000000">
            <w:r>
              <w:t>Creates tasks manually, follows up with emails.</w:t>
            </w:r>
            <w:r>
              <w:br/>
              <w:t>Double-checks permissions.</w:t>
            </w:r>
          </w:p>
        </w:tc>
        <w:tc>
          <w:tcPr>
            <w:tcW w:w="4320" w:type="dxa"/>
          </w:tcPr>
          <w:p w14:paraId="0ABC8A79" w14:textId="77777777" w:rsidR="00290B7E" w:rsidRDefault="00000000">
            <w:r>
              <w:t>Frustrated due to lack of automation.</w:t>
            </w:r>
            <w:r>
              <w:br/>
              <w:t>Overwhelmed and unsupported.</w:t>
            </w:r>
          </w:p>
        </w:tc>
      </w:tr>
    </w:tbl>
    <w:p w14:paraId="1D0D43B1" w14:textId="77777777" w:rsidR="00290B7E" w:rsidRDefault="00000000">
      <w:r>
        <w:br/>
        <w:t>Reference: https://www.mural.co/templates/empathy-map-canvas</w:t>
      </w:r>
    </w:p>
    <w:sectPr w:rsidR="00290B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1421354">
    <w:abstractNumId w:val="8"/>
  </w:num>
  <w:num w:numId="2" w16cid:durableId="542134157">
    <w:abstractNumId w:val="6"/>
  </w:num>
  <w:num w:numId="3" w16cid:durableId="357433369">
    <w:abstractNumId w:val="5"/>
  </w:num>
  <w:num w:numId="4" w16cid:durableId="999038422">
    <w:abstractNumId w:val="4"/>
  </w:num>
  <w:num w:numId="5" w16cid:durableId="1398167400">
    <w:abstractNumId w:val="7"/>
  </w:num>
  <w:num w:numId="6" w16cid:durableId="367755206">
    <w:abstractNumId w:val="3"/>
  </w:num>
  <w:num w:numId="7" w16cid:durableId="732000927">
    <w:abstractNumId w:val="2"/>
  </w:num>
  <w:num w:numId="8" w16cid:durableId="147136933">
    <w:abstractNumId w:val="1"/>
  </w:num>
  <w:num w:numId="9" w16cid:durableId="900554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0B7E"/>
    <w:rsid w:val="0029639D"/>
    <w:rsid w:val="00326F90"/>
    <w:rsid w:val="00426ED1"/>
    <w:rsid w:val="005172CA"/>
    <w:rsid w:val="005C7435"/>
    <w:rsid w:val="008815C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4F5A25"/>
  <w14:defaultImageDpi w14:val="300"/>
  <w15:docId w15:val="{CEC75461-1A34-4BE4-95D5-8EC1777FA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 BHARATH</cp:lastModifiedBy>
  <cp:revision>3</cp:revision>
  <dcterms:created xsi:type="dcterms:W3CDTF">2013-12-23T23:15:00Z</dcterms:created>
  <dcterms:modified xsi:type="dcterms:W3CDTF">2025-06-28T05:10:00Z</dcterms:modified>
  <cp:category/>
</cp:coreProperties>
</file>