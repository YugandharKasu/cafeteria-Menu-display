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51DF61" w14:textId="77777777" w:rsidR="000C4E5E" w:rsidRDefault="00000000">
      <w:pPr>
        <w:pStyle w:val="Heading1"/>
      </w:pPr>
      <w:r>
        <w:t>Ideation Phase</w:t>
      </w:r>
      <w:r>
        <w:br/>
        <w:t>Brainstorm &amp; Idea Prioritization</w:t>
      </w:r>
    </w:p>
    <w:p w14:paraId="46F35A3D" w14:textId="513D3BA8" w:rsidR="000C4E5E" w:rsidRDefault="00000000">
      <w:r>
        <w:t>Date: 28 June 2025</w:t>
      </w:r>
      <w:r>
        <w:br/>
        <w:t xml:space="preserve">Team ID: </w:t>
      </w:r>
      <w:r w:rsidR="00F74BE5" w:rsidRPr="00F74BE5">
        <w:t>LTVIP2025TMID28676</w:t>
      </w:r>
      <w:r>
        <w:br/>
        <w:t>Project Name: Optimizing Role-Based Access and Task Workflows</w:t>
      </w:r>
      <w:r>
        <w:br/>
        <w:t>Maximum Marks: 4 Marks</w:t>
      </w:r>
      <w:r>
        <w:br/>
      </w:r>
    </w:p>
    <w:p w14:paraId="00D9B360" w14:textId="77777777" w:rsidR="000C4E5E" w:rsidRDefault="00000000">
      <w:pPr>
        <w:pStyle w:val="Heading2"/>
      </w:pPr>
      <w:r>
        <w:t>Step-1: Team Gathering, Collaboration and Select the Problem Statement</w:t>
      </w:r>
    </w:p>
    <w:p w14:paraId="3AC31BDA" w14:textId="77777777" w:rsidR="000C4E5E" w:rsidRDefault="00000000">
      <w:r>
        <w:t>Selected Problem:</w:t>
      </w:r>
      <w:r>
        <w:br/>
        <w:t>“Lack of structured roles and access leads to confusion and delays in task management and progress tracking.”</w:t>
      </w:r>
    </w:p>
    <w:p w14:paraId="6A1059F4" w14:textId="77777777" w:rsidR="000C4E5E" w:rsidRDefault="00000000">
      <w:pPr>
        <w:pStyle w:val="Heading2"/>
      </w:pPr>
      <w:r>
        <w:t>Step-2: Brainstorm, Idea Listing and Grouping</w:t>
      </w:r>
    </w:p>
    <w:p w14:paraId="1057D031" w14:textId="77777777" w:rsidR="000C4E5E" w:rsidRDefault="00000000">
      <w:r>
        <w:t>Ideas Generated:</w:t>
      </w:r>
      <w:r>
        <w:br/>
        <w:t>- Define roles: Project Manager, Team Member</w:t>
      </w:r>
      <w:r>
        <w:br/>
        <w:t>- Use ServiceNow groups for grouping users</w:t>
      </w:r>
      <w:r>
        <w:br/>
        <w:t>- Implement ACLs for task visibility and actions</w:t>
      </w:r>
      <w:r>
        <w:br/>
        <w:t>- Introduce task workflow (New → Assigned → In Progress → Completed → Reviewed)</w:t>
      </w:r>
      <w:r>
        <w:br/>
        <w:t>- Trigger notifications on task state changes</w:t>
      </w:r>
      <w:r>
        <w:br/>
        <w:t>- Build a dashboard for role-based task tracking</w:t>
      </w:r>
      <w:r>
        <w:br/>
        <w:t>- Maintain audit logs for accountability</w:t>
      </w:r>
      <w:r>
        <w:br/>
        <w:t>- Create onboarding scripts for new users with default access</w:t>
      </w:r>
      <w:r>
        <w:br/>
      </w:r>
      <w:r>
        <w:br/>
        <w:t>Grouped Ideas:</w:t>
      </w:r>
      <w:r>
        <w:br/>
        <w:t>- Access Control: ACLs, Role Definitions, Group Management</w:t>
      </w:r>
      <w:r>
        <w:br/>
        <w:t>- Workflow Management: Task lifecycle, Notifications, Dashboards</w:t>
      </w:r>
      <w:r>
        <w:br/>
        <w:t>- Accountability: Audit Trail, Activity History</w:t>
      </w:r>
    </w:p>
    <w:p w14:paraId="13DAA685" w14:textId="77777777" w:rsidR="000C4E5E" w:rsidRDefault="00000000">
      <w:pPr>
        <w:pStyle w:val="Heading2"/>
      </w:pPr>
      <w:r>
        <w:t>Step-3: Idea Prioritization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0C4E5E" w14:paraId="45F30DB4" w14:textId="77777777">
        <w:tc>
          <w:tcPr>
            <w:tcW w:w="2160" w:type="dxa"/>
          </w:tcPr>
          <w:p w14:paraId="4632F111" w14:textId="77777777" w:rsidR="000C4E5E" w:rsidRDefault="00000000">
            <w:r>
              <w:t>Idea</w:t>
            </w:r>
          </w:p>
        </w:tc>
        <w:tc>
          <w:tcPr>
            <w:tcW w:w="2160" w:type="dxa"/>
          </w:tcPr>
          <w:p w14:paraId="2B56EE39" w14:textId="77777777" w:rsidR="000C4E5E" w:rsidRDefault="00000000">
            <w:r>
              <w:t>Feasibility</w:t>
            </w:r>
          </w:p>
        </w:tc>
        <w:tc>
          <w:tcPr>
            <w:tcW w:w="2160" w:type="dxa"/>
          </w:tcPr>
          <w:p w14:paraId="40FDBA67" w14:textId="77777777" w:rsidR="000C4E5E" w:rsidRDefault="00000000">
            <w:r>
              <w:t>Impact</w:t>
            </w:r>
          </w:p>
        </w:tc>
        <w:tc>
          <w:tcPr>
            <w:tcW w:w="2160" w:type="dxa"/>
          </w:tcPr>
          <w:p w14:paraId="60E4D603" w14:textId="77777777" w:rsidR="000C4E5E" w:rsidRDefault="00000000">
            <w:r>
              <w:t>Priority</w:t>
            </w:r>
          </w:p>
        </w:tc>
      </w:tr>
      <w:tr w:rsidR="000C4E5E" w14:paraId="6DF266BF" w14:textId="77777777">
        <w:tc>
          <w:tcPr>
            <w:tcW w:w="2160" w:type="dxa"/>
          </w:tcPr>
          <w:p w14:paraId="1861795A" w14:textId="77777777" w:rsidR="000C4E5E" w:rsidRDefault="00000000">
            <w:r>
              <w:t>Role &amp; Group Definition</w:t>
            </w:r>
          </w:p>
        </w:tc>
        <w:tc>
          <w:tcPr>
            <w:tcW w:w="2160" w:type="dxa"/>
          </w:tcPr>
          <w:p w14:paraId="6E7925B1" w14:textId="77777777" w:rsidR="000C4E5E" w:rsidRDefault="00000000">
            <w:r>
              <w:t>High</w:t>
            </w:r>
          </w:p>
        </w:tc>
        <w:tc>
          <w:tcPr>
            <w:tcW w:w="2160" w:type="dxa"/>
          </w:tcPr>
          <w:p w14:paraId="38A7F9C0" w14:textId="77777777" w:rsidR="000C4E5E" w:rsidRDefault="00000000">
            <w:r>
              <w:t>High</w:t>
            </w:r>
          </w:p>
        </w:tc>
        <w:tc>
          <w:tcPr>
            <w:tcW w:w="2160" w:type="dxa"/>
          </w:tcPr>
          <w:p w14:paraId="1F251DBC" w14:textId="77777777" w:rsidR="000C4E5E" w:rsidRDefault="00000000">
            <w:r>
              <w:t>⭐⭐⭐⭐⭐</w:t>
            </w:r>
          </w:p>
        </w:tc>
      </w:tr>
      <w:tr w:rsidR="000C4E5E" w14:paraId="08CF9E0B" w14:textId="77777777">
        <w:tc>
          <w:tcPr>
            <w:tcW w:w="2160" w:type="dxa"/>
          </w:tcPr>
          <w:p w14:paraId="075CA919" w14:textId="77777777" w:rsidR="000C4E5E" w:rsidRDefault="00000000">
            <w:r>
              <w:t>ACL Implementation</w:t>
            </w:r>
          </w:p>
        </w:tc>
        <w:tc>
          <w:tcPr>
            <w:tcW w:w="2160" w:type="dxa"/>
          </w:tcPr>
          <w:p w14:paraId="08CFD35E" w14:textId="77777777" w:rsidR="000C4E5E" w:rsidRDefault="00000000">
            <w:r>
              <w:t>Medium</w:t>
            </w:r>
          </w:p>
        </w:tc>
        <w:tc>
          <w:tcPr>
            <w:tcW w:w="2160" w:type="dxa"/>
          </w:tcPr>
          <w:p w14:paraId="27EC61DD" w14:textId="77777777" w:rsidR="000C4E5E" w:rsidRDefault="00000000">
            <w:r>
              <w:t>High</w:t>
            </w:r>
          </w:p>
        </w:tc>
        <w:tc>
          <w:tcPr>
            <w:tcW w:w="2160" w:type="dxa"/>
          </w:tcPr>
          <w:p w14:paraId="32733546" w14:textId="77777777" w:rsidR="000C4E5E" w:rsidRDefault="00000000">
            <w:r>
              <w:t>⭐⭐⭐⭐</w:t>
            </w:r>
          </w:p>
        </w:tc>
      </w:tr>
      <w:tr w:rsidR="000C4E5E" w14:paraId="4406B8AE" w14:textId="77777777">
        <w:tc>
          <w:tcPr>
            <w:tcW w:w="2160" w:type="dxa"/>
          </w:tcPr>
          <w:p w14:paraId="1FEEB6C8" w14:textId="77777777" w:rsidR="000C4E5E" w:rsidRDefault="00000000">
            <w:r>
              <w:t>Task Lifecycle Workflow</w:t>
            </w:r>
          </w:p>
        </w:tc>
        <w:tc>
          <w:tcPr>
            <w:tcW w:w="2160" w:type="dxa"/>
          </w:tcPr>
          <w:p w14:paraId="23E6E5A2" w14:textId="77777777" w:rsidR="000C4E5E" w:rsidRDefault="00000000">
            <w:r>
              <w:t>Medium</w:t>
            </w:r>
          </w:p>
        </w:tc>
        <w:tc>
          <w:tcPr>
            <w:tcW w:w="2160" w:type="dxa"/>
          </w:tcPr>
          <w:p w14:paraId="6C043C8F" w14:textId="77777777" w:rsidR="000C4E5E" w:rsidRDefault="00000000">
            <w:r>
              <w:t>High</w:t>
            </w:r>
          </w:p>
        </w:tc>
        <w:tc>
          <w:tcPr>
            <w:tcW w:w="2160" w:type="dxa"/>
          </w:tcPr>
          <w:p w14:paraId="79942970" w14:textId="77777777" w:rsidR="000C4E5E" w:rsidRDefault="00000000">
            <w:r>
              <w:t>⭐⭐⭐⭐</w:t>
            </w:r>
          </w:p>
        </w:tc>
      </w:tr>
      <w:tr w:rsidR="000C4E5E" w14:paraId="145CDAFB" w14:textId="77777777">
        <w:tc>
          <w:tcPr>
            <w:tcW w:w="2160" w:type="dxa"/>
          </w:tcPr>
          <w:p w14:paraId="50E7C2F4" w14:textId="77777777" w:rsidR="000C4E5E" w:rsidRDefault="00000000">
            <w:r>
              <w:t>Notifications</w:t>
            </w:r>
          </w:p>
        </w:tc>
        <w:tc>
          <w:tcPr>
            <w:tcW w:w="2160" w:type="dxa"/>
          </w:tcPr>
          <w:p w14:paraId="662ED903" w14:textId="77777777" w:rsidR="000C4E5E" w:rsidRDefault="00000000">
            <w:r>
              <w:t>High</w:t>
            </w:r>
          </w:p>
        </w:tc>
        <w:tc>
          <w:tcPr>
            <w:tcW w:w="2160" w:type="dxa"/>
          </w:tcPr>
          <w:p w14:paraId="2E484825" w14:textId="77777777" w:rsidR="000C4E5E" w:rsidRDefault="00000000">
            <w:r>
              <w:t>Medium</w:t>
            </w:r>
          </w:p>
        </w:tc>
        <w:tc>
          <w:tcPr>
            <w:tcW w:w="2160" w:type="dxa"/>
          </w:tcPr>
          <w:p w14:paraId="2604772E" w14:textId="77777777" w:rsidR="000C4E5E" w:rsidRDefault="00000000">
            <w:r>
              <w:t>⭐⭐⭐</w:t>
            </w:r>
          </w:p>
        </w:tc>
      </w:tr>
      <w:tr w:rsidR="000C4E5E" w14:paraId="068DE6B7" w14:textId="77777777">
        <w:tc>
          <w:tcPr>
            <w:tcW w:w="2160" w:type="dxa"/>
          </w:tcPr>
          <w:p w14:paraId="49499CA9" w14:textId="77777777" w:rsidR="000C4E5E" w:rsidRDefault="00000000">
            <w:r>
              <w:t>Audit Trail</w:t>
            </w:r>
          </w:p>
        </w:tc>
        <w:tc>
          <w:tcPr>
            <w:tcW w:w="2160" w:type="dxa"/>
          </w:tcPr>
          <w:p w14:paraId="280BD231" w14:textId="77777777" w:rsidR="000C4E5E" w:rsidRDefault="00000000">
            <w:r>
              <w:t>Medium</w:t>
            </w:r>
          </w:p>
        </w:tc>
        <w:tc>
          <w:tcPr>
            <w:tcW w:w="2160" w:type="dxa"/>
          </w:tcPr>
          <w:p w14:paraId="688B70A0" w14:textId="77777777" w:rsidR="000C4E5E" w:rsidRDefault="00000000">
            <w:r>
              <w:t>Medium</w:t>
            </w:r>
          </w:p>
        </w:tc>
        <w:tc>
          <w:tcPr>
            <w:tcW w:w="2160" w:type="dxa"/>
          </w:tcPr>
          <w:p w14:paraId="486C8743" w14:textId="77777777" w:rsidR="000C4E5E" w:rsidRDefault="00000000">
            <w:r>
              <w:t>⭐⭐⭐</w:t>
            </w:r>
          </w:p>
        </w:tc>
      </w:tr>
      <w:tr w:rsidR="000C4E5E" w14:paraId="748B8208" w14:textId="77777777">
        <w:tc>
          <w:tcPr>
            <w:tcW w:w="2160" w:type="dxa"/>
          </w:tcPr>
          <w:p w14:paraId="0CD8B800" w14:textId="77777777" w:rsidR="000C4E5E" w:rsidRDefault="00000000">
            <w:r>
              <w:t>Dashboards</w:t>
            </w:r>
          </w:p>
        </w:tc>
        <w:tc>
          <w:tcPr>
            <w:tcW w:w="2160" w:type="dxa"/>
          </w:tcPr>
          <w:p w14:paraId="71179058" w14:textId="77777777" w:rsidR="000C4E5E" w:rsidRDefault="00000000">
            <w:r>
              <w:t>Medium</w:t>
            </w:r>
          </w:p>
        </w:tc>
        <w:tc>
          <w:tcPr>
            <w:tcW w:w="2160" w:type="dxa"/>
          </w:tcPr>
          <w:p w14:paraId="30097096" w14:textId="77777777" w:rsidR="000C4E5E" w:rsidRDefault="00000000">
            <w:r>
              <w:t>Medium</w:t>
            </w:r>
          </w:p>
        </w:tc>
        <w:tc>
          <w:tcPr>
            <w:tcW w:w="2160" w:type="dxa"/>
          </w:tcPr>
          <w:p w14:paraId="753104A1" w14:textId="77777777" w:rsidR="000C4E5E" w:rsidRDefault="00000000">
            <w:r>
              <w:t>⭐⭐</w:t>
            </w:r>
          </w:p>
        </w:tc>
      </w:tr>
      <w:tr w:rsidR="000C4E5E" w14:paraId="6A2B841A" w14:textId="77777777">
        <w:tc>
          <w:tcPr>
            <w:tcW w:w="2160" w:type="dxa"/>
          </w:tcPr>
          <w:p w14:paraId="27085C54" w14:textId="77777777" w:rsidR="000C4E5E" w:rsidRDefault="00000000">
            <w:r>
              <w:t>User Onboarding Scripts</w:t>
            </w:r>
          </w:p>
        </w:tc>
        <w:tc>
          <w:tcPr>
            <w:tcW w:w="2160" w:type="dxa"/>
          </w:tcPr>
          <w:p w14:paraId="06CAB9E4" w14:textId="77777777" w:rsidR="000C4E5E" w:rsidRDefault="00000000">
            <w:r>
              <w:t>Low</w:t>
            </w:r>
          </w:p>
        </w:tc>
        <w:tc>
          <w:tcPr>
            <w:tcW w:w="2160" w:type="dxa"/>
          </w:tcPr>
          <w:p w14:paraId="2A4A1C39" w14:textId="77777777" w:rsidR="000C4E5E" w:rsidRDefault="00000000">
            <w:r>
              <w:t>Low</w:t>
            </w:r>
          </w:p>
        </w:tc>
        <w:tc>
          <w:tcPr>
            <w:tcW w:w="2160" w:type="dxa"/>
          </w:tcPr>
          <w:p w14:paraId="7829799D" w14:textId="77777777" w:rsidR="000C4E5E" w:rsidRDefault="00000000">
            <w:r>
              <w:t>⭐</w:t>
            </w:r>
          </w:p>
        </w:tc>
      </w:tr>
    </w:tbl>
    <w:p w14:paraId="2277D441" w14:textId="77777777" w:rsidR="00FE6836" w:rsidRDefault="00FE6836"/>
    <w:sectPr w:rsidR="00FE683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08885143">
    <w:abstractNumId w:val="8"/>
  </w:num>
  <w:num w:numId="2" w16cid:durableId="215245778">
    <w:abstractNumId w:val="6"/>
  </w:num>
  <w:num w:numId="3" w16cid:durableId="618683726">
    <w:abstractNumId w:val="5"/>
  </w:num>
  <w:num w:numId="4" w16cid:durableId="2061124751">
    <w:abstractNumId w:val="4"/>
  </w:num>
  <w:num w:numId="5" w16cid:durableId="740442976">
    <w:abstractNumId w:val="7"/>
  </w:num>
  <w:num w:numId="6" w16cid:durableId="1239050619">
    <w:abstractNumId w:val="3"/>
  </w:num>
  <w:num w:numId="7" w16cid:durableId="1011880341">
    <w:abstractNumId w:val="2"/>
  </w:num>
  <w:num w:numId="8" w16cid:durableId="281765315">
    <w:abstractNumId w:val="1"/>
  </w:num>
  <w:num w:numId="9" w16cid:durableId="541789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4E5E"/>
    <w:rsid w:val="0015074B"/>
    <w:rsid w:val="00227E5F"/>
    <w:rsid w:val="0029639D"/>
    <w:rsid w:val="00326F90"/>
    <w:rsid w:val="00976B86"/>
    <w:rsid w:val="00AA1D8D"/>
    <w:rsid w:val="00B47730"/>
    <w:rsid w:val="00CB0664"/>
    <w:rsid w:val="00F74BE5"/>
    <w:rsid w:val="00F931B1"/>
    <w:rsid w:val="00FC693F"/>
    <w:rsid w:val="00FE6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4236A8"/>
  <w14:defaultImageDpi w14:val="300"/>
  <w15:docId w15:val="{3430A8A0-F9E0-459B-B94B-14100E12F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 BHARATH</cp:lastModifiedBy>
  <cp:revision>3</cp:revision>
  <dcterms:created xsi:type="dcterms:W3CDTF">2013-12-23T23:15:00Z</dcterms:created>
  <dcterms:modified xsi:type="dcterms:W3CDTF">2025-06-28T05:10:00Z</dcterms:modified>
  <cp:category/>
</cp:coreProperties>
</file>