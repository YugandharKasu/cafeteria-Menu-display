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EDA11" w14:textId="77777777" w:rsidR="00F4284B" w:rsidRDefault="00000000">
      <w:pPr>
        <w:pStyle w:val="Heading1"/>
      </w:pPr>
      <w:r>
        <w:t>Ideation Phase</w:t>
      </w:r>
      <w:r>
        <w:br/>
        <w:t>Define the Problem Statements</w:t>
      </w:r>
    </w:p>
    <w:p w14:paraId="21D086DC" w14:textId="7549E299" w:rsidR="00F4284B" w:rsidRDefault="00000000">
      <w:r>
        <w:t>Date: 28 June 2025</w:t>
      </w:r>
      <w:r>
        <w:br/>
        <w:t xml:space="preserve">Team ID: </w:t>
      </w:r>
      <w:r w:rsidR="00AF742A" w:rsidRPr="00AF742A">
        <w:t>LTVIP2025TMID28676</w:t>
      </w:r>
      <w:r>
        <w:br/>
        <w:t>Project Name: Optimizing Role-Based Access and Task Workflows</w:t>
      </w:r>
      <w:r>
        <w:br/>
        <w:t>Maximum Marks: 2 Marks</w:t>
      </w:r>
      <w:r>
        <w:br/>
      </w:r>
    </w:p>
    <w:p w14:paraId="57D260BD" w14:textId="77777777" w:rsidR="00F4284B" w:rsidRDefault="00000000">
      <w:pPr>
        <w:pStyle w:val="Heading2"/>
      </w:pPr>
      <w:r>
        <w:t>Customer Problem Statement Template</w:t>
      </w:r>
    </w:p>
    <w:p w14:paraId="3CD6230E" w14:textId="77777777" w:rsidR="00F4284B" w:rsidRDefault="00000000">
      <w:r>
        <w:t>Create a problem statement to understand your customer's point of view.</w:t>
      </w:r>
      <w:r>
        <w:br/>
      </w:r>
    </w:p>
    <w:p w14:paraId="7E0B953E" w14:textId="77777777" w:rsidR="00F4284B" w:rsidRDefault="00000000">
      <w:r>
        <w:t>Problem Statement (PS-1):</w:t>
      </w:r>
    </w:p>
    <w:p w14:paraId="1D695E77" w14:textId="77777777" w:rsidR="00F4284B" w:rsidRDefault="00000000">
      <w:r>
        <w:t>I am Alice, the Project Manager</w:t>
      </w:r>
      <w:r>
        <w:br/>
        <w:t>I’m trying to assign tasks and monitor progress</w:t>
      </w:r>
      <w:r>
        <w:br/>
        <w:t>But there is no workflow or visibility into who did what</w:t>
      </w:r>
      <w:r>
        <w:br/>
        <w:t>Because roles and access are not clearly defined in the system</w:t>
      </w:r>
      <w:r>
        <w:br/>
        <w:t>Which makes me feel frustrated and unsure about accountability</w:t>
      </w:r>
    </w:p>
    <w:p w14:paraId="6E59C748" w14:textId="77777777" w:rsidR="00F4284B" w:rsidRDefault="00000000">
      <w:r>
        <w:br/>
        <w:t>Problem Statement (PS-2):</w:t>
      </w:r>
    </w:p>
    <w:p w14:paraId="053EFD03" w14:textId="77777777" w:rsidR="00F4284B" w:rsidRDefault="00000000">
      <w:r>
        <w:t>I am Bob, a Team Member</w:t>
      </w:r>
      <w:r>
        <w:br/>
        <w:t>I’m trying to update tasks and track my assignments</w:t>
      </w:r>
      <w:r>
        <w:br/>
        <w:t>But I don’t have access to see project-wide tasks</w:t>
      </w:r>
      <w:r>
        <w:br/>
        <w:t>Because access control is not based on user roles</w:t>
      </w:r>
      <w:r>
        <w:br/>
        <w:t>Which makes me feel disconnected from the project context</w:t>
      </w:r>
    </w:p>
    <w:p w14:paraId="5C7D0646" w14:textId="77777777" w:rsidR="00F4284B" w:rsidRDefault="00000000">
      <w:r>
        <w:br/>
        <w:t>Reference: https://miro.com/templates/customer-problem-statement/</w:t>
      </w:r>
    </w:p>
    <w:sectPr w:rsidR="00F428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2717766">
    <w:abstractNumId w:val="8"/>
  </w:num>
  <w:num w:numId="2" w16cid:durableId="1362439843">
    <w:abstractNumId w:val="6"/>
  </w:num>
  <w:num w:numId="3" w16cid:durableId="2135518870">
    <w:abstractNumId w:val="5"/>
  </w:num>
  <w:num w:numId="4" w16cid:durableId="56558535">
    <w:abstractNumId w:val="4"/>
  </w:num>
  <w:num w:numId="5" w16cid:durableId="71317700">
    <w:abstractNumId w:val="7"/>
  </w:num>
  <w:num w:numId="6" w16cid:durableId="147088658">
    <w:abstractNumId w:val="3"/>
  </w:num>
  <w:num w:numId="7" w16cid:durableId="1399860019">
    <w:abstractNumId w:val="2"/>
  </w:num>
  <w:num w:numId="8" w16cid:durableId="667027534">
    <w:abstractNumId w:val="1"/>
  </w:num>
  <w:num w:numId="9" w16cid:durableId="29093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155"/>
    <w:rsid w:val="005172CA"/>
    <w:rsid w:val="00954F6C"/>
    <w:rsid w:val="00AA1D8D"/>
    <w:rsid w:val="00AF742A"/>
    <w:rsid w:val="00B47730"/>
    <w:rsid w:val="00CB0664"/>
    <w:rsid w:val="00F428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90953"/>
  <w14:defaultImageDpi w14:val="300"/>
  <w15:docId w15:val="{CEC75461-1A34-4BE4-95D5-8EC1777F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 BHARATH</cp:lastModifiedBy>
  <cp:revision>3</cp:revision>
  <dcterms:created xsi:type="dcterms:W3CDTF">2013-12-23T23:15:00Z</dcterms:created>
  <dcterms:modified xsi:type="dcterms:W3CDTF">2025-06-28T05:10:00Z</dcterms:modified>
  <cp:category/>
</cp:coreProperties>
</file>