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50C0" w14:textId="77777777" w:rsidR="005376BA" w:rsidRDefault="00000000">
      <w:pPr>
        <w:pStyle w:val="Heading1"/>
      </w:pPr>
      <w:r>
        <w:t>Project Design Phase</w:t>
      </w:r>
    </w:p>
    <w:p w14:paraId="51CEC013" w14:textId="77777777" w:rsidR="005376BA" w:rsidRDefault="00000000">
      <w:pPr>
        <w:pStyle w:val="Heading2"/>
      </w:pPr>
      <w:r>
        <w:t>Problem – Solution Fit Template</w:t>
      </w:r>
    </w:p>
    <w:p w14:paraId="03AB6914" w14:textId="77777777" w:rsidR="005376BA" w:rsidRDefault="00000000">
      <w:r>
        <w:t>Date: 28 June 2025</w:t>
      </w:r>
    </w:p>
    <w:p w14:paraId="61EAE560" w14:textId="64C2C40C" w:rsidR="005376BA" w:rsidRDefault="00000000">
      <w:r>
        <w:t xml:space="preserve">Team ID: </w:t>
      </w:r>
      <w:r w:rsidR="006B6509" w:rsidRPr="006B6509">
        <w:t>LTVIP2025TMID28676</w:t>
      </w:r>
    </w:p>
    <w:p w14:paraId="0B6E8E29" w14:textId="77777777" w:rsidR="005376BA" w:rsidRDefault="00000000">
      <w:r>
        <w:t>Project Name: Optimizing User, Group, and Role Management with Access Control and Workflows</w:t>
      </w:r>
    </w:p>
    <w:p w14:paraId="2B507F28" w14:textId="77777777" w:rsidR="005376BA" w:rsidRDefault="00000000">
      <w:r>
        <w:br/>
        <w:t>Problem – Solution Fit Description:</w:t>
      </w:r>
    </w:p>
    <w:p w14:paraId="4A2AE737" w14:textId="77777777" w:rsidR="005376BA" w:rsidRDefault="00000000">
      <w:r>
        <w:t>The current project management system for a small team lacks structured user roles, access control, and clear workflows. This results in confusion over task assignments, accountability gaps, and difficulty tracking project progress. The proposed solution introduces a well-defined access control system, user roles, and automated workflows to address these challenges effectively.</w:t>
      </w:r>
    </w:p>
    <w:sectPr w:rsidR="005376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221469">
    <w:abstractNumId w:val="8"/>
  </w:num>
  <w:num w:numId="2" w16cid:durableId="407968386">
    <w:abstractNumId w:val="6"/>
  </w:num>
  <w:num w:numId="3" w16cid:durableId="1509323895">
    <w:abstractNumId w:val="5"/>
  </w:num>
  <w:num w:numId="4" w16cid:durableId="1960335032">
    <w:abstractNumId w:val="4"/>
  </w:num>
  <w:num w:numId="5" w16cid:durableId="724832813">
    <w:abstractNumId w:val="7"/>
  </w:num>
  <w:num w:numId="6" w16cid:durableId="1497450971">
    <w:abstractNumId w:val="3"/>
  </w:num>
  <w:num w:numId="7" w16cid:durableId="791241328">
    <w:abstractNumId w:val="2"/>
  </w:num>
  <w:num w:numId="8" w16cid:durableId="603461618">
    <w:abstractNumId w:val="1"/>
  </w:num>
  <w:num w:numId="9" w16cid:durableId="156429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B69"/>
    <w:rsid w:val="005376BA"/>
    <w:rsid w:val="006B6509"/>
    <w:rsid w:val="00774758"/>
    <w:rsid w:val="00AA1D8D"/>
    <w:rsid w:val="00B47730"/>
    <w:rsid w:val="00CB0664"/>
    <w:rsid w:val="00ED43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C7200"/>
  <w14:defaultImageDpi w14:val="300"/>
  <w15:docId w15:val="{6274A581-38D4-412C-AAD8-9B196F06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BHARATH</cp:lastModifiedBy>
  <cp:revision>4</cp:revision>
  <dcterms:created xsi:type="dcterms:W3CDTF">2013-12-23T23:15:00Z</dcterms:created>
  <dcterms:modified xsi:type="dcterms:W3CDTF">2025-06-28T05:13:00Z</dcterms:modified>
  <cp:category/>
</cp:coreProperties>
</file>