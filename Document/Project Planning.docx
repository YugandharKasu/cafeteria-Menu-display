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0BCE" w14:textId="6F7A2240" w:rsidR="000B5DEF" w:rsidRDefault="00000000">
      <w:pPr>
        <w:pStyle w:val="Heading1"/>
      </w:pPr>
      <w:r>
        <w:t>Project Planning</w:t>
      </w:r>
    </w:p>
    <w:p w14:paraId="7C11D81E" w14:textId="77777777" w:rsidR="000B5DEF" w:rsidRDefault="00000000">
      <w:r>
        <w:t>Date: 28 June 2025</w:t>
      </w:r>
    </w:p>
    <w:p w14:paraId="539CE185" w14:textId="10497065" w:rsidR="000B5DEF" w:rsidRDefault="00000000">
      <w:r>
        <w:t xml:space="preserve">Team ID: </w:t>
      </w:r>
      <w:r w:rsidR="002957FA" w:rsidRPr="002957FA">
        <w:t>LTVIP2025TMID28676</w:t>
      </w:r>
    </w:p>
    <w:p w14:paraId="44849770" w14:textId="77777777" w:rsidR="000B5DEF" w:rsidRDefault="00000000">
      <w:r>
        <w:t>Project Name: Optimizing User, Group, and Role Management with Access Control and Workflows</w:t>
      </w:r>
    </w:p>
    <w:p w14:paraId="2DB281A6" w14:textId="77777777" w:rsidR="000B5DEF" w:rsidRDefault="00000000">
      <w:r>
        <w:t>Maximum Marks: 5 Marks</w:t>
      </w:r>
    </w:p>
    <w:p w14:paraId="34248E9A" w14:textId="77777777" w:rsidR="000B5DEF" w:rsidRDefault="00000000">
      <w:pPr>
        <w:pStyle w:val="Heading2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449"/>
        <w:gridCol w:w="1124"/>
        <w:gridCol w:w="1871"/>
        <w:gridCol w:w="1044"/>
        <w:gridCol w:w="1125"/>
        <w:gridCol w:w="1174"/>
      </w:tblGrid>
      <w:tr w:rsidR="000B5DEF" w14:paraId="0E79F8A7" w14:textId="77777777">
        <w:tc>
          <w:tcPr>
            <w:tcW w:w="1234" w:type="dxa"/>
          </w:tcPr>
          <w:p w14:paraId="797F86DA" w14:textId="77777777" w:rsidR="000B5DEF" w:rsidRDefault="00000000">
            <w:r>
              <w:t>Sprint</w:t>
            </w:r>
          </w:p>
        </w:tc>
        <w:tc>
          <w:tcPr>
            <w:tcW w:w="1234" w:type="dxa"/>
          </w:tcPr>
          <w:p w14:paraId="2C656264" w14:textId="77777777" w:rsidR="000B5DEF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87C6048" w14:textId="77777777" w:rsidR="000B5DEF" w:rsidRDefault="00000000">
            <w:r>
              <w:t>User Story Number</w:t>
            </w:r>
          </w:p>
        </w:tc>
        <w:tc>
          <w:tcPr>
            <w:tcW w:w="1234" w:type="dxa"/>
          </w:tcPr>
          <w:p w14:paraId="66868EB5" w14:textId="77777777" w:rsidR="000B5DEF" w:rsidRDefault="00000000">
            <w:r>
              <w:t>User Story / Task</w:t>
            </w:r>
          </w:p>
        </w:tc>
        <w:tc>
          <w:tcPr>
            <w:tcW w:w="1234" w:type="dxa"/>
          </w:tcPr>
          <w:p w14:paraId="531DACD0" w14:textId="77777777" w:rsidR="000B5DEF" w:rsidRDefault="00000000">
            <w:r>
              <w:t>Story Points</w:t>
            </w:r>
          </w:p>
        </w:tc>
        <w:tc>
          <w:tcPr>
            <w:tcW w:w="1234" w:type="dxa"/>
          </w:tcPr>
          <w:p w14:paraId="347B9974" w14:textId="77777777" w:rsidR="000B5DEF" w:rsidRDefault="00000000">
            <w:r>
              <w:t>Priority</w:t>
            </w:r>
          </w:p>
        </w:tc>
        <w:tc>
          <w:tcPr>
            <w:tcW w:w="1234" w:type="dxa"/>
          </w:tcPr>
          <w:p w14:paraId="04BAD495" w14:textId="77777777" w:rsidR="000B5DEF" w:rsidRDefault="00000000">
            <w:r>
              <w:t>Team Members</w:t>
            </w:r>
          </w:p>
        </w:tc>
      </w:tr>
      <w:tr w:rsidR="000B5DEF" w14:paraId="376AFA92" w14:textId="77777777">
        <w:tc>
          <w:tcPr>
            <w:tcW w:w="1234" w:type="dxa"/>
          </w:tcPr>
          <w:p w14:paraId="7844CBB2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0247723D" w14:textId="77777777" w:rsidR="000B5DEF" w:rsidRDefault="00000000">
            <w:r>
              <w:t>Access Control Setup</w:t>
            </w:r>
          </w:p>
        </w:tc>
        <w:tc>
          <w:tcPr>
            <w:tcW w:w="1234" w:type="dxa"/>
          </w:tcPr>
          <w:p w14:paraId="09F64A55" w14:textId="77777777" w:rsidR="000B5DEF" w:rsidRDefault="00000000">
            <w:r>
              <w:t>USR-1</w:t>
            </w:r>
          </w:p>
        </w:tc>
        <w:tc>
          <w:tcPr>
            <w:tcW w:w="1234" w:type="dxa"/>
          </w:tcPr>
          <w:p w14:paraId="488E4CE3" w14:textId="77777777" w:rsidR="000B5DEF" w:rsidRDefault="00000000">
            <w:r>
              <w:t>As a manager, I want to define roles (Admin, Manager, Member) to assign responsibilities clearly.</w:t>
            </w:r>
          </w:p>
        </w:tc>
        <w:tc>
          <w:tcPr>
            <w:tcW w:w="1234" w:type="dxa"/>
          </w:tcPr>
          <w:p w14:paraId="16287F2B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2AA34F97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56312BD2" w14:textId="77777777" w:rsidR="000B5DEF" w:rsidRDefault="00000000">
            <w:r>
              <w:t>Alice</w:t>
            </w:r>
          </w:p>
        </w:tc>
      </w:tr>
      <w:tr w:rsidR="000B5DEF" w14:paraId="54F25CB4" w14:textId="77777777">
        <w:tc>
          <w:tcPr>
            <w:tcW w:w="1234" w:type="dxa"/>
          </w:tcPr>
          <w:p w14:paraId="1E1B805E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20185B03" w14:textId="77777777" w:rsidR="000B5DEF" w:rsidRDefault="00000000">
            <w:r>
              <w:t>Access Control Setup</w:t>
            </w:r>
          </w:p>
        </w:tc>
        <w:tc>
          <w:tcPr>
            <w:tcW w:w="1234" w:type="dxa"/>
          </w:tcPr>
          <w:p w14:paraId="616832CB" w14:textId="77777777" w:rsidR="000B5DEF" w:rsidRDefault="00000000">
            <w:r>
              <w:t>USR-2</w:t>
            </w:r>
          </w:p>
        </w:tc>
        <w:tc>
          <w:tcPr>
            <w:tcW w:w="1234" w:type="dxa"/>
          </w:tcPr>
          <w:p w14:paraId="75717221" w14:textId="77777777" w:rsidR="000B5DEF" w:rsidRDefault="00000000">
            <w:r>
              <w:t>As a manager, I want to assign users to roles so they can only access allowed features.</w:t>
            </w:r>
          </w:p>
        </w:tc>
        <w:tc>
          <w:tcPr>
            <w:tcW w:w="1234" w:type="dxa"/>
          </w:tcPr>
          <w:p w14:paraId="1C345AC5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1F8AF7EF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3156406D" w14:textId="77777777" w:rsidR="000B5DEF" w:rsidRDefault="00000000">
            <w:r>
              <w:t>Alice</w:t>
            </w:r>
          </w:p>
        </w:tc>
      </w:tr>
      <w:tr w:rsidR="000B5DEF" w14:paraId="34273350" w14:textId="77777777">
        <w:tc>
          <w:tcPr>
            <w:tcW w:w="1234" w:type="dxa"/>
          </w:tcPr>
          <w:p w14:paraId="70DB4DB0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28405326" w14:textId="77777777" w:rsidR="000B5DEF" w:rsidRDefault="00000000">
            <w:r>
              <w:t>Workflow Definition</w:t>
            </w:r>
          </w:p>
        </w:tc>
        <w:tc>
          <w:tcPr>
            <w:tcW w:w="1234" w:type="dxa"/>
          </w:tcPr>
          <w:p w14:paraId="46C2962C" w14:textId="77777777" w:rsidR="000B5DEF" w:rsidRDefault="00000000">
            <w:r>
              <w:t>USR-3</w:t>
            </w:r>
          </w:p>
        </w:tc>
        <w:tc>
          <w:tcPr>
            <w:tcW w:w="1234" w:type="dxa"/>
          </w:tcPr>
          <w:p w14:paraId="3207E6C2" w14:textId="77777777" w:rsidR="000B5DEF" w:rsidRDefault="00000000">
            <w:r>
              <w:t>As a team, we need to create a basic project task lifecycle (To Do → Doing → Done).</w:t>
            </w:r>
          </w:p>
        </w:tc>
        <w:tc>
          <w:tcPr>
            <w:tcW w:w="1234" w:type="dxa"/>
          </w:tcPr>
          <w:p w14:paraId="742C72F8" w14:textId="77777777" w:rsidR="000B5DEF" w:rsidRDefault="00000000">
            <w:r>
              <w:t>2</w:t>
            </w:r>
          </w:p>
        </w:tc>
        <w:tc>
          <w:tcPr>
            <w:tcW w:w="1234" w:type="dxa"/>
          </w:tcPr>
          <w:p w14:paraId="684393C5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0388DA31" w14:textId="77777777" w:rsidR="000B5DEF" w:rsidRDefault="00000000">
            <w:r>
              <w:t>Bob</w:t>
            </w:r>
          </w:p>
        </w:tc>
      </w:tr>
      <w:tr w:rsidR="000B5DEF" w14:paraId="16910F1E" w14:textId="77777777">
        <w:tc>
          <w:tcPr>
            <w:tcW w:w="1234" w:type="dxa"/>
          </w:tcPr>
          <w:p w14:paraId="5EE84FAA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1145112A" w14:textId="77777777" w:rsidR="000B5DEF" w:rsidRDefault="00000000">
            <w:r>
              <w:t>Task Tracking</w:t>
            </w:r>
          </w:p>
        </w:tc>
        <w:tc>
          <w:tcPr>
            <w:tcW w:w="1234" w:type="dxa"/>
          </w:tcPr>
          <w:p w14:paraId="21B03B05" w14:textId="77777777" w:rsidR="000B5DEF" w:rsidRDefault="00000000">
            <w:r>
              <w:t>USR-4</w:t>
            </w:r>
          </w:p>
        </w:tc>
        <w:tc>
          <w:tcPr>
            <w:tcW w:w="1234" w:type="dxa"/>
          </w:tcPr>
          <w:p w14:paraId="00D50297" w14:textId="77777777" w:rsidR="000B5DEF" w:rsidRDefault="00000000">
            <w:r>
              <w:t>As a manager, I want to track who created/modified tasks to maintain accountability.</w:t>
            </w:r>
          </w:p>
        </w:tc>
        <w:tc>
          <w:tcPr>
            <w:tcW w:w="1234" w:type="dxa"/>
          </w:tcPr>
          <w:p w14:paraId="06D1112F" w14:textId="77777777" w:rsidR="000B5DEF" w:rsidRDefault="00000000">
            <w:r>
              <w:t>2</w:t>
            </w:r>
          </w:p>
        </w:tc>
        <w:tc>
          <w:tcPr>
            <w:tcW w:w="1234" w:type="dxa"/>
          </w:tcPr>
          <w:p w14:paraId="1D8CDFA4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406C51F6" w14:textId="77777777" w:rsidR="000B5DEF" w:rsidRDefault="00000000">
            <w:r>
              <w:t>Alice, Bob</w:t>
            </w:r>
          </w:p>
        </w:tc>
      </w:tr>
      <w:tr w:rsidR="000B5DEF" w14:paraId="69B18347" w14:textId="77777777">
        <w:tc>
          <w:tcPr>
            <w:tcW w:w="1234" w:type="dxa"/>
          </w:tcPr>
          <w:p w14:paraId="55FDAB4B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p w14:paraId="7FA13B54" w14:textId="77777777" w:rsidR="000B5DEF" w:rsidRDefault="00000000">
            <w:r>
              <w:t>UI for Role Assignment</w:t>
            </w:r>
          </w:p>
        </w:tc>
        <w:tc>
          <w:tcPr>
            <w:tcW w:w="1234" w:type="dxa"/>
          </w:tcPr>
          <w:p w14:paraId="676DF29C" w14:textId="77777777" w:rsidR="000B5DEF" w:rsidRDefault="00000000">
            <w:r>
              <w:t>USR-5</w:t>
            </w:r>
          </w:p>
        </w:tc>
        <w:tc>
          <w:tcPr>
            <w:tcW w:w="1234" w:type="dxa"/>
          </w:tcPr>
          <w:p w14:paraId="0001367F" w14:textId="77777777" w:rsidR="000B5DEF" w:rsidRDefault="00000000">
            <w:r>
              <w:t>As a user, I want an interface to view and assign roles to other users.</w:t>
            </w:r>
          </w:p>
        </w:tc>
        <w:tc>
          <w:tcPr>
            <w:tcW w:w="1234" w:type="dxa"/>
          </w:tcPr>
          <w:p w14:paraId="49946839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5D6F347D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0E3D88B0" w14:textId="77777777" w:rsidR="000B5DEF" w:rsidRDefault="00000000">
            <w:r>
              <w:t>Bob</w:t>
            </w:r>
          </w:p>
        </w:tc>
      </w:tr>
      <w:tr w:rsidR="000B5DEF" w14:paraId="62BF12DC" w14:textId="77777777">
        <w:tc>
          <w:tcPr>
            <w:tcW w:w="1234" w:type="dxa"/>
          </w:tcPr>
          <w:p w14:paraId="5A063599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p w14:paraId="3B43239F" w14:textId="77777777" w:rsidR="000B5DEF" w:rsidRDefault="00000000">
            <w:r>
              <w:t>Role Enforcement</w:t>
            </w:r>
          </w:p>
        </w:tc>
        <w:tc>
          <w:tcPr>
            <w:tcW w:w="1234" w:type="dxa"/>
          </w:tcPr>
          <w:p w14:paraId="19BA59F7" w14:textId="77777777" w:rsidR="000B5DEF" w:rsidRDefault="00000000">
            <w:r>
              <w:t>USR-6</w:t>
            </w:r>
          </w:p>
        </w:tc>
        <w:tc>
          <w:tcPr>
            <w:tcW w:w="1234" w:type="dxa"/>
          </w:tcPr>
          <w:p w14:paraId="1D1A0BFC" w14:textId="77777777" w:rsidR="000B5DEF" w:rsidRDefault="00000000">
            <w:r>
              <w:t xml:space="preserve">As a system, I should restrict </w:t>
            </w:r>
            <w:r>
              <w:lastRenderedPageBreak/>
              <w:t>access based on assigned roles.</w:t>
            </w:r>
          </w:p>
        </w:tc>
        <w:tc>
          <w:tcPr>
            <w:tcW w:w="1234" w:type="dxa"/>
          </w:tcPr>
          <w:p w14:paraId="0B4A7F51" w14:textId="77777777" w:rsidR="000B5DEF" w:rsidRDefault="00000000">
            <w:r>
              <w:lastRenderedPageBreak/>
              <w:t>4</w:t>
            </w:r>
          </w:p>
        </w:tc>
        <w:tc>
          <w:tcPr>
            <w:tcW w:w="1234" w:type="dxa"/>
          </w:tcPr>
          <w:p w14:paraId="440305D1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4302F007" w14:textId="77777777" w:rsidR="000B5DEF" w:rsidRDefault="00000000">
            <w:r>
              <w:t>Alice, Bob</w:t>
            </w:r>
          </w:p>
        </w:tc>
      </w:tr>
      <w:tr w:rsidR="000B5DEF" w14:paraId="701E578E" w14:textId="77777777">
        <w:tc>
          <w:tcPr>
            <w:tcW w:w="1234" w:type="dxa"/>
          </w:tcPr>
          <w:p w14:paraId="5743655A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p w14:paraId="4F9408F5" w14:textId="77777777" w:rsidR="000B5DEF" w:rsidRDefault="00000000">
            <w:r>
              <w:t>Task Workflow Actions</w:t>
            </w:r>
          </w:p>
        </w:tc>
        <w:tc>
          <w:tcPr>
            <w:tcW w:w="1234" w:type="dxa"/>
          </w:tcPr>
          <w:p w14:paraId="7D2881FB" w14:textId="77777777" w:rsidR="000B5DEF" w:rsidRDefault="00000000">
            <w:r>
              <w:t>USR-7</w:t>
            </w:r>
          </w:p>
        </w:tc>
        <w:tc>
          <w:tcPr>
            <w:tcW w:w="1234" w:type="dxa"/>
          </w:tcPr>
          <w:p w14:paraId="160F785E" w14:textId="77777777" w:rsidR="000B5DEF" w:rsidRDefault="00000000">
            <w:r>
              <w:t>As a user, I can move tasks across workflow stages (To Do → Doing → Done).</w:t>
            </w:r>
          </w:p>
        </w:tc>
        <w:tc>
          <w:tcPr>
            <w:tcW w:w="1234" w:type="dxa"/>
          </w:tcPr>
          <w:p w14:paraId="6A895D20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32C6908F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06A48210" w14:textId="77777777" w:rsidR="000B5DEF" w:rsidRDefault="00000000">
            <w:r>
              <w:t>Bob</w:t>
            </w:r>
          </w:p>
        </w:tc>
      </w:tr>
      <w:tr w:rsidR="000B5DEF" w14:paraId="59E4608A" w14:textId="77777777">
        <w:tc>
          <w:tcPr>
            <w:tcW w:w="1234" w:type="dxa"/>
          </w:tcPr>
          <w:p w14:paraId="5711E82F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p w14:paraId="650527D1" w14:textId="77777777" w:rsidR="000B5DEF" w:rsidRDefault="00000000">
            <w:r>
              <w:t>Audit Log</w:t>
            </w:r>
          </w:p>
        </w:tc>
        <w:tc>
          <w:tcPr>
            <w:tcW w:w="1234" w:type="dxa"/>
          </w:tcPr>
          <w:p w14:paraId="11D5677A" w14:textId="77777777" w:rsidR="000B5DEF" w:rsidRDefault="00000000">
            <w:r>
              <w:t>USR-8</w:t>
            </w:r>
          </w:p>
        </w:tc>
        <w:tc>
          <w:tcPr>
            <w:tcW w:w="1234" w:type="dxa"/>
          </w:tcPr>
          <w:p w14:paraId="42EF7209" w14:textId="77777777" w:rsidR="000B5DEF" w:rsidRDefault="00000000">
            <w:r>
              <w:t>As a manager, I want to generate audit logs for all role and task-related activities.</w:t>
            </w:r>
          </w:p>
        </w:tc>
        <w:tc>
          <w:tcPr>
            <w:tcW w:w="1234" w:type="dxa"/>
          </w:tcPr>
          <w:p w14:paraId="76F69E61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6E26EAA5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66049C13" w14:textId="77777777" w:rsidR="000B5DEF" w:rsidRDefault="00000000">
            <w:r>
              <w:t>Alice</w:t>
            </w:r>
          </w:p>
        </w:tc>
      </w:tr>
    </w:tbl>
    <w:p w14:paraId="29586D98" w14:textId="77777777" w:rsidR="000B5DEF" w:rsidRDefault="00000000">
      <w:pPr>
        <w:pStyle w:val="Heading2"/>
      </w:pPr>
      <w: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B5DEF" w14:paraId="615E3510" w14:textId="77777777">
        <w:tc>
          <w:tcPr>
            <w:tcW w:w="1440" w:type="dxa"/>
          </w:tcPr>
          <w:p w14:paraId="4071236E" w14:textId="77777777" w:rsidR="000B5DEF" w:rsidRDefault="00000000">
            <w:r>
              <w:t>Sprint</w:t>
            </w:r>
          </w:p>
        </w:tc>
        <w:tc>
          <w:tcPr>
            <w:tcW w:w="1440" w:type="dxa"/>
          </w:tcPr>
          <w:p w14:paraId="4F690A2D" w14:textId="77777777" w:rsidR="000B5DEF" w:rsidRDefault="00000000">
            <w:r>
              <w:t>Total Story Points</w:t>
            </w:r>
          </w:p>
        </w:tc>
        <w:tc>
          <w:tcPr>
            <w:tcW w:w="1440" w:type="dxa"/>
          </w:tcPr>
          <w:p w14:paraId="0BB84AAD" w14:textId="77777777" w:rsidR="000B5DEF" w:rsidRDefault="00000000">
            <w:r>
              <w:t>Duration</w:t>
            </w:r>
          </w:p>
        </w:tc>
        <w:tc>
          <w:tcPr>
            <w:tcW w:w="1440" w:type="dxa"/>
          </w:tcPr>
          <w:p w14:paraId="381578A9" w14:textId="77777777" w:rsidR="000B5DEF" w:rsidRDefault="00000000">
            <w:r>
              <w:t>Sprint Start Date</w:t>
            </w:r>
          </w:p>
        </w:tc>
        <w:tc>
          <w:tcPr>
            <w:tcW w:w="1440" w:type="dxa"/>
          </w:tcPr>
          <w:p w14:paraId="2AC2AC82" w14:textId="77777777" w:rsidR="000B5DEF" w:rsidRDefault="00000000">
            <w:r>
              <w:t>Sprint End Date (Planned)</w:t>
            </w:r>
          </w:p>
        </w:tc>
        <w:tc>
          <w:tcPr>
            <w:tcW w:w="1440" w:type="dxa"/>
          </w:tcPr>
          <w:p w14:paraId="0960CB26" w14:textId="77777777" w:rsidR="000B5DEF" w:rsidRDefault="00000000">
            <w:r>
              <w:t>Story Points Completed (as on Planned End Date)</w:t>
            </w:r>
          </w:p>
        </w:tc>
      </w:tr>
      <w:tr w:rsidR="000B5DEF" w14:paraId="44338575" w14:textId="77777777">
        <w:tc>
          <w:tcPr>
            <w:tcW w:w="1440" w:type="dxa"/>
          </w:tcPr>
          <w:p w14:paraId="762692DB" w14:textId="77777777" w:rsidR="000B5DEF" w:rsidRDefault="00000000">
            <w:r>
              <w:t>Sprint-1</w:t>
            </w:r>
          </w:p>
        </w:tc>
        <w:tc>
          <w:tcPr>
            <w:tcW w:w="1440" w:type="dxa"/>
          </w:tcPr>
          <w:p w14:paraId="40DCD8EA" w14:textId="77777777" w:rsidR="000B5DEF" w:rsidRDefault="00000000">
            <w:r>
              <w:t>10</w:t>
            </w:r>
          </w:p>
        </w:tc>
        <w:tc>
          <w:tcPr>
            <w:tcW w:w="1440" w:type="dxa"/>
          </w:tcPr>
          <w:p w14:paraId="737A5E80" w14:textId="77777777" w:rsidR="000B5DEF" w:rsidRDefault="00000000">
            <w:r>
              <w:t>5 Days</w:t>
            </w:r>
          </w:p>
        </w:tc>
        <w:tc>
          <w:tcPr>
            <w:tcW w:w="1440" w:type="dxa"/>
          </w:tcPr>
          <w:p w14:paraId="38883801" w14:textId="77777777" w:rsidR="000B5DEF" w:rsidRDefault="00000000">
            <w:r>
              <w:t>01 July 2025</w:t>
            </w:r>
          </w:p>
        </w:tc>
        <w:tc>
          <w:tcPr>
            <w:tcW w:w="1440" w:type="dxa"/>
          </w:tcPr>
          <w:p w14:paraId="5CD96098" w14:textId="77777777" w:rsidR="000B5DEF" w:rsidRDefault="00000000">
            <w:r>
              <w:t>05 July 2025</w:t>
            </w:r>
          </w:p>
        </w:tc>
        <w:tc>
          <w:tcPr>
            <w:tcW w:w="1440" w:type="dxa"/>
          </w:tcPr>
          <w:p w14:paraId="1A5B8615" w14:textId="77777777" w:rsidR="000B5DEF" w:rsidRDefault="00000000">
            <w:r>
              <w:t>10</w:t>
            </w:r>
          </w:p>
        </w:tc>
      </w:tr>
      <w:tr w:rsidR="000B5DEF" w14:paraId="4602BB50" w14:textId="77777777">
        <w:tc>
          <w:tcPr>
            <w:tcW w:w="1440" w:type="dxa"/>
          </w:tcPr>
          <w:p w14:paraId="0793AB54" w14:textId="77777777" w:rsidR="000B5DEF" w:rsidRDefault="00000000">
            <w:r>
              <w:t>Sprint-2</w:t>
            </w:r>
          </w:p>
        </w:tc>
        <w:tc>
          <w:tcPr>
            <w:tcW w:w="1440" w:type="dxa"/>
          </w:tcPr>
          <w:p w14:paraId="4720767A" w14:textId="77777777" w:rsidR="000B5DEF" w:rsidRDefault="00000000">
            <w:r>
              <w:t>13</w:t>
            </w:r>
          </w:p>
        </w:tc>
        <w:tc>
          <w:tcPr>
            <w:tcW w:w="1440" w:type="dxa"/>
          </w:tcPr>
          <w:p w14:paraId="436E12AB" w14:textId="77777777" w:rsidR="000B5DEF" w:rsidRDefault="00000000">
            <w:r>
              <w:t>5 Days</w:t>
            </w:r>
          </w:p>
        </w:tc>
        <w:tc>
          <w:tcPr>
            <w:tcW w:w="1440" w:type="dxa"/>
          </w:tcPr>
          <w:p w14:paraId="70CEF69F" w14:textId="77777777" w:rsidR="000B5DEF" w:rsidRDefault="00000000">
            <w:r>
              <w:t>07 July 2025</w:t>
            </w:r>
          </w:p>
        </w:tc>
        <w:tc>
          <w:tcPr>
            <w:tcW w:w="1440" w:type="dxa"/>
          </w:tcPr>
          <w:p w14:paraId="4ED81D0F" w14:textId="77777777" w:rsidR="000B5DEF" w:rsidRDefault="00000000">
            <w:r>
              <w:t>11 July 2025</w:t>
            </w:r>
          </w:p>
        </w:tc>
        <w:tc>
          <w:tcPr>
            <w:tcW w:w="1440" w:type="dxa"/>
          </w:tcPr>
          <w:p w14:paraId="53DFA67C" w14:textId="77777777" w:rsidR="000B5DEF" w:rsidRDefault="000B5DEF"/>
        </w:tc>
      </w:tr>
    </w:tbl>
    <w:p w14:paraId="71D8C4DA" w14:textId="77777777" w:rsidR="000B5DEF" w:rsidRDefault="00000000">
      <w:r>
        <w:br/>
        <w:t>Velocity:</w:t>
      </w:r>
      <w:r>
        <w:br/>
        <w:t>Total Story Points = 10 (Sprint-1) + 13 (Sprint-2) = 23</w:t>
      </w:r>
      <w:r>
        <w:br/>
        <w:t>Number of Sprints = 2</w:t>
      </w:r>
      <w:r>
        <w:br/>
        <w:t>Velocity = 23 / 2 = 11.5 Story Points per Sprint</w:t>
      </w:r>
    </w:p>
    <w:p w14:paraId="2404C267" w14:textId="77777777" w:rsidR="000B5DEF" w:rsidRDefault="00000000">
      <w:r>
        <w:br/>
        <w:t>Burndown Chart:</w:t>
      </w:r>
      <w:r>
        <w:br/>
        <w:t>A burn down chart will be created after Sprint-1 to track remaining story points across days.</w:t>
      </w:r>
      <w:r>
        <w:br/>
        <w:t>Use tools like Atlassian Burndown Tool or Visual Paradigm for chart generation.</w:t>
      </w:r>
    </w:p>
    <w:sectPr w:rsidR="000B5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013025">
    <w:abstractNumId w:val="8"/>
  </w:num>
  <w:num w:numId="2" w16cid:durableId="1116875408">
    <w:abstractNumId w:val="6"/>
  </w:num>
  <w:num w:numId="3" w16cid:durableId="1969780411">
    <w:abstractNumId w:val="5"/>
  </w:num>
  <w:num w:numId="4" w16cid:durableId="258415822">
    <w:abstractNumId w:val="4"/>
  </w:num>
  <w:num w:numId="5" w16cid:durableId="1728841170">
    <w:abstractNumId w:val="7"/>
  </w:num>
  <w:num w:numId="6" w16cid:durableId="1471395">
    <w:abstractNumId w:val="3"/>
  </w:num>
  <w:num w:numId="7" w16cid:durableId="715353743">
    <w:abstractNumId w:val="2"/>
  </w:num>
  <w:num w:numId="8" w16cid:durableId="1213418383">
    <w:abstractNumId w:val="1"/>
  </w:num>
  <w:num w:numId="9" w16cid:durableId="18519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DEF"/>
    <w:rsid w:val="0015074B"/>
    <w:rsid w:val="002957FA"/>
    <w:rsid w:val="0029639D"/>
    <w:rsid w:val="00326F90"/>
    <w:rsid w:val="00436351"/>
    <w:rsid w:val="00676A38"/>
    <w:rsid w:val="00A82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B272C"/>
  <w14:defaultImageDpi w14:val="300"/>
  <w15:docId w15:val="{CA167DCF-23FC-42D8-B2B6-A2A4475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3</cp:revision>
  <dcterms:created xsi:type="dcterms:W3CDTF">2013-12-23T23:15:00Z</dcterms:created>
  <dcterms:modified xsi:type="dcterms:W3CDTF">2025-06-28T05:18:00Z</dcterms:modified>
  <cp:category/>
</cp:coreProperties>
</file>